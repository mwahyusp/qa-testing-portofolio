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EA9" w:rsidRPr="00074EA9" w:rsidRDefault="00000000" w:rsidP="00074EA9">
      <w:pPr>
        <w:pStyle w:val="Title"/>
        <w:rPr>
          <w:sz w:val="40"/>
          <w:szCs w:val="40"/>
        </w:rPr>
      </w:pPr>
      <w:r w:rsidRPr="00074EA9">
        <w:rPr>
          <w:sz w:val="40"/>
          <w:szCs w:val="40"/>
        </w:rPr>
        <w:t>Bug Report - Login Pag</w:t>
      </w:r>
      <w:r w:rsidR="00074EA9">
        <w:rPr>
          <w:sz w:val="40"/>
          <w:szCs w:val="40"/>
        </w:rPr>
        <w:t>e</w:t>
      </w:r>
    </w:p>
    <w:p w:rsidR="00CF30A2" w:rsidRPr="00074EA9" w:rsidRDefault="00000000">
      <w:pPr>
        <w:pStyle w:val="Heading1"/>
        <w:rPr>
          <w:sz w:val="24"/>
          <w:szCs w:val="24"/>
        </w:rPr>
      </w:pPr>
      <w:r w:rsidRPr="00074EA9">
        <w:rPr>
          <w:sz w:val="24"/>
          <w:szCs w:val="24"/>
        </w:rPr>
        <w:t>Title:</w:t>
      </w:r>
    </w:p>
    <w:p w:rsidR="00074EA9" w:rsidRDefault="00000000" w:rsidP="00074EA9">
      <w:pPr>
        <w:rPr>
          <w:sz w:val="24"/>
          <w:szCs w:val="24"/>
        </w:rPr>
      </w:pPr>
      <w:r w:rsidRPr="00074EA9">
        <w:rPr>
          <w:sz w:val="24"/>
          <w:szCs w:val="24"/>
        </w:rPr>
        <w:t xml:space="preserve">[BUG] Form login </w:t>
      </w:r>
      <w:proofErr w:type="spellStart"/>
      <w:r w:rsidRPr="00074EA9">
        <w:rPr>
          <w:sz w:val="24"/>
          <w:szCs w:val="24"/>
        </w:rPr>
        <w:t>tidak</w:t>
      </w:r>
      <w:proofErr w:type="spellEnd"/>
      <w:r w:rsidRPr="00074EA9">
        <w:rPr>
          <w:sz w:val="24"/>
          <w:szCs w:val="24"/>
        </w:rPr>
        <w:t xml:space="preserve"> </w:t>
      </w:r>
      <w:proofErr w:type="spellStart"/>
      <w:r w:rsidRPr="00074EA9">
        <w:rPr>
          <w:sz w:val="24"/>
          <w:szCs w:val="24"/>
        </w:rPr>
        <w:t>menampilkan</w:t>
      </w:r>
      <w:proofErr w:type="spellEnd"/>
      <w:r w:rsidRPr="00074EA9">
        <w:rPr>
          <w:sz w:val="24"/>
          <w:szCs w:val="24"/>
        </w:rPr>
        <w:t xml:space="preserve"> pesan error </w:t>
      </w:r>
      <w:proofErr w:type="spellStart"/>
      <w:r w:rsidRPr="00074EA9">
        <w:rPr>
          <w:sz w:val="24"/>
          <w:szCs w:val="24"/>
        </w:rPr>
        <w:t>ketika</w:t>
      </w:r>
      <w:proofErr w:type="spellEnd"/>
      <w:r w:rsidRPr="00074EA9">
        <w:rPr>
          <w:sz w:val="24"/>
          <w:szCs w:val="24"/>
        </w:rPr>
        <w:t xml:space="preserve"> field password </w:t>
      </w:r>
      <w:proofErr w:type="spellStart"/>
      <w:r w:rsidRPr="00074EA9">
        <w:rPr>
          <w:sz w:val="24"/>
          <w:szCs w:val="24"/>
        </w:rPr>
        <w:t>kosong</w:t>
      </w:r>
      <w:proofErr w:type="spellEnd"/>
    </w:p>
    <w:p w:rsidR="00CF30A2" w:rsidRPr="00B172A1" w:rsidRDefault="00000000" w:rsidP="00074EA9">
      <w:pPr>
        <w:rPr>
          <w:b/>
          <w:bCs/>
          <w:sz w:val="24"/>
          <w:szCs w:val="24"/>
        </w:rPr>
      </w:pPr>
      <w:r w:rsidRPr="00B172A1">
        <w:rPr>
          <w:b/>
          <w:bCs/>
          <w:color w:val="1F497D" w:themeColor="text2"/>
          <w:sz w:val="24"/>
          <w:szCs w:val="24"/>
        </w:rPr>
        <w:t>Environment</w:t>
      </w:r>
      <w:r w:rsidRPr="00B172A1">
        <w:rPr>
          <w:b/>
          <w:bCs/>
          <w:sz w:val="24"/>
          <w:szCs w:val="24"/>
        </w:rPr>
        <w:t>:</w:t>
      </w:r>
    </w:p>
    <w:p w:rsidR="00B172A1" w:rsidRDefault="00000000" w:rsidP="00B172A1">
      <w:pPr>
        <w:rPr>
          <w:sz w:val="24"/>
          <w:szCs w:val="24"/>
        </w:rPr>
      </w:pPr>
      <w:r w:rsidRPr="00074EA9">
        <w:rPr>
          <w:sz w:val="24"/>
          <w:szCs w:val="24"/>
        </w:rPr>
        <w:t xml:space="preserve">OS: </w:t>
      </w:r>
      <w:r w:rsidR="005C4573" w:rsidRPr="00074EA9">
        <w:rPr>
          <w:sz w:val="24"/>
          <w:szCs w:val="24"/>
        </w:rPr>
        <w:t>macOS</w:t>
      </w:r>
      <w:r w:rsidRPr="00074EA9">
        <w:rPr>
          <w:sz w:val="24"/>
          <w:szCs w:val="24"/>
        </w:rPr>
        <w:t xml:space="preserve"> 11</w:t>
      </w:r>
      <w:r w:rsidRPr="00074EA9">
        <w:rPr>
          <w:sz w:val="24"/>
          <w:szCs w:val="24"/>
        </w:rPr>
        <w:br/>
        <w:t xml:space="preserve">Browser: Chrome </w:t>
      </w:r>
      <w:r w:rsidR="005C4573" w:rsidRPr="00074EA9">
        <w:rPr>
          <w:sz w:val="24"/>
          <w:szCs w:val="24"/>
        </w:rPr>
        <w:t>138.0.7204.184</w:t>
      </w:r>
    </w:p>
    <w:p w:rsidR="00CF30A2" w:rsidRPr="00B172A1" w:rsidRDefault="00000000" w:rsidP="00B172A1">
      <w:pPr>
        <w:rPr>
          <w:b/>
          <w:bCs/>
          <w:color w:val="1F497D" w:themeColor="text2"/>
          <w:sz w:val="24"/>
          <w:szCs w:val="24"/>
        </w:rPr>
      </w:pPr>
      <w:r w:rsidRPr="00B172A1">
        <w:rPr>
          <w:b/>
          <w:bCs/>
          <w:color w:val="1F497D" w:themeColor="text2"/>
          <w:sz w:val="24"/>
          <w:szCs w:val="24"/>
        </w:rPr>
        <w:t>Steps to Reproduce:</w:t>
      </w:r>
    </w:p>
    <w:p w:rsidR="00B172A1" w:rsidRDefault="00000000" w:rsidP="00B172A1">
      <w:pPr>
        <w:ind w:left="720"/>
        <w:rPr>
          <w:sz w:val="24"/>
          <w:szCs w:val="24"/>
        </w:rPr>
      </w:pPr>
      <w:r w:rsidRPr="00074EA9">
        <w:rPr>
          <w:sz w:val="24"/>
          <w:szCs w:val="24"/>
        </w:rPr>
        <w:t>1. Buka halaman Login</w:t>
      </w:r>
      <w:r w:rsidRPr="00074EA9">
        <w:rPr>
          <w:sz w:val="24"/>
          <w:szCs w:val="24"/>
        </w:rPr>
        <w:br/>
        <w:t>2. Masukkan email valid user@test.com</w:t>
      </w:r>
      <w:r w:rsidRPr="00074EA9">
        <w:rPr>
          <w:sz w:val="24"/>
          <w:szCs w:val="24"/>
        </w:rPr>
        <w:br/>
        <w:t>3. Biarkan field password kosong</w:t>
      </w:r>
      <w:r w:rsidRPr="00074EA9">
        <w:rPr>
          <w:sz w:val="24"/>
          <w:szCs w:val="24"/>
        </w:rPr>
        <w:br/>
        <w:t xml:space="preserve">4. </w:t>
      </w:r>
      <w:proofErr w:type="spellStart"/>
      <w:r w:rsidRPr="00074EA9">
        <w:rPr>
          <w:sz w:val="24"/>
          <w:szCs w:val="24"/>
        </w:rPr>
        <w:t>Klik</w:t>
      </w:r>
      <w:proofErr w:type="spellEnd"/>
      <w:r w:rsidRPr="00074EA9">
        <w:rPr>
          <w:sz w:val="24"/>
          <w:szCs w:val="24"/>
        </w:rPr>
        <w:t xml:space="preserve"> </w:t>
      </w:r>
      <w:proofErr w:type="spellStart"/>
      <w:r w:rsidRPr="00074EA9">
        <w:rPr>
          <w:sz w:val="24"/>
          <w:szCs w:val="24"/>
        </w:rPr>
        <w:t>tombol</w:t>
      </w:r>
      <w:proofErr w:type="spellEnd"/>
      <w:r w:rsidRPr="00074EA9">
        <w:rPr>
          <w:sz w:val="24"/>
          <w:szCs w:val="24"/>
        </w:rPr>
        <w:t xml:space="preserve"> Login</w:t>
      </w:r>
    </w:p>
    <w:p w:rsidR="00CF30A2" w:rsidRPr="00B172A1" w:rsidRDefault="00000000" w:rsidP="00B172A1">
      <w:pPr>
        <w:rPr>
          <w:b/>
          <w:bCs/>
          <w:color w:val="1F497D" w:themeColor="text2"/>
          <w:sz w:val="24"/>
          <w:szCs w:val="24"/>
        </w:rPr>
      </w:pPr>
      <w:r w:rsidRPr="00B172A1">
        <w:rPr>
          <w:b/>
          <w:bCs/>
          <w:color w:val="1F497D" w:themeColor="text2"/>
          <w:sz w:val="24"/>
          <w:szCs w:val="24"/>
        </w:rPr>
        <w:t>Expected Result:</w:t>
      </w:r>
    </w:p>
    <w:p w:rsidR="00C75A34" w:rsidRDefault="00000000" w:rsidP="00C75A34">
      <w:pPr>
        <w:rPr>
          <w:sz w:val="24"/>
          <w:szCs w:val="24"/>
        </w:rPr>
      </w:pPr>
      <w:r w:rsidRPr="00074EA9">
        <w:rPr>
          <w:sz w:val="24"/>
          <w:szCs w:val="24"/>
        </w:rPr>
        <w:t xml:space="preserve">Sistem menolak login dan menampilkan </w:t>
      </w:r>
      <w:proofErr w:type="spellStart"/>
      <w:r w:rsidRPr="00074EA9">
        <w:rPr>
          <w:sz w:val="24"/>
          <w:szCs w:val="24"/>
        </w:rPr>
        <w:t>pesan</w:t>
      </w:r>
      <w:proofErr w:type="spellEnd"/>
      <w:r w:rsidRPr="00074EA9">
        <w:rPr>
          <w:sz w:val="24"/>
          <w:szCs w:val="24"/>
        </w:rPr>
        <w:t xml:space="preserve"> error 'Password required'.</w:t>
      </w:r>
    </w:p>
    <w:p w:rsidR="00CF30A2" w:rsidRPr="00C75A34" w:rsidRDefault="00000000" w:rsidP="00C75A34">
      <w:pPr>
        <w:rPr>
          <w:b/>
          <w:bCs/>
          <w:color w:val="1F497D" w:themeColor="text2"/>
          <w:sz w:val="24"/>
          <w:szCs w:val="24"/>
        </w:rPr>
      </w:pPr>
      <w:r w:rsidRPr="00C75A34">
        <w:rPr>
          <w:b/>
          <w:bCs/>
          <w:color w:val="1F497D" w:themeColor="text2"/>
          <w:sz w:val="24"/>
          <w:szCs w:val="24"/>
        </w:rPr>
        <w:t>Actual Result:</w:t>
      </w:r>
    </w:p>
    <w:p w:rsidR="00C75A34" w:rsidRDefault="00000000" w:rsidP="00C75A34">
      <w:pPr>
        <w:rPr>
          <w:sz w:val="24"/>
          <w:szCs w:val="24"/>
        </w:rPr>
      </w:pPr>
      <w:proofErr w:type="spellStart"/>
      <w:r w:rsidRPr="00074EA9">
        <w:rPr>
          <w:sz w:val="24"/>
          <w:szCs w:val="24"/>
        </w:rPr>
        <w:t>Hanya</w:t>
      </w:r>
      <w:proofErr w:type="spellEnd"/>
      <w:r w:rsidRPr="00074EA9">
        <w:rPr>
          <w:sz w:val="24"/>
          <w:szCs w:val="24"/>
        </w:rPr>
        <w:t xml:space="preserve"> </w:t>
      </w:r>
      <w:proofErr w:type="spellStart"/>
      <w:r w:rsidRPr="00074EA9">
        <w:rPr>
          <w:sz w:val="24"/>
          <w:szCs w:val="24"/>
        </w:rPr>
        <w:t>muncul</w:t>
      </w:r>
      <w:proofErr w:type="spellEnd"/>
      <w:r w:rsidRPr="00074EA9">
        <w:rPr>
          <w:sz w:val="24"/>
          <w:szCs w:val="24"/>
        </w:rPr>
        <w:t xml:space="preserve"> </w:t>
      </w:r>
      <w:proofErr w:type="spellStart"/>
      <w:r w:rsidRPr="00074EA9">
        <w:rPr>
          <w:sz w:val="24"/>
          <w:szCs w:val="24"/>
        </w:rPr>
        <w:t>pesan</w:t>
      </w:r>
      <w:proofErr w:type="spellEnd"/>
      <w:r w:rsidRPr="00074EA9">
        <w:rPr>
          <w:sz w:val="24"/>
          <w:szCs w:val="24"/>
        </w:rPr>
        <w:t xml:space="preserve"> </w:t>
      </w:r>
      <w:r w:rsidR="00DE0E0C" w:rsidRPr="00074EA9">
        <w:rPr>
          <w:sz w:val="24"/>
          <w:szCs w:val="24"/>
        </w:rPr>
        <w:t>Email is required</w:t>
      </w:r>
      <w:r w:rsidRPr="00074EA9">
        <w:rPr>
          <w:sz w:val="24"/>
          <w:szCs w:val="24"/>
        </w:rPr>
        <w:t xml:space="preserve">!' </w:t>
      </w:r>
      <w:proofErr w:type="spellStart"/>
      <w:r w:rsidRPr="00074EA9">
        <w:rPr>
          <w:sz w:val="24"/>
          <w:szCs w:val="24"/>
        </w:rPr>
        <w:t>meskipun</w:t>
      </w:r>
      <w:proofErr w:type="spellEnd"/>
      <w:r w:rsidRPr="00074EA9">
        <w:rPr>
          <w:sz w:val="24"/>
          <w:szCs w:val="24"/>
        </w:rPr>
        <w:t xml:space="preserve"> email </w:t>
      </w:r>
      <w:proofErr w:type="spellStart"/>
      <w:r w:rsidRPr="00074EA9">
        <w:rPr>
          <w:sz w:val="24"/>
          <w:szCs w:val="24"/>
        </w:rPr>
        <w:t>sudah</w:t>
      </w:r>
      <w:proofErr w:type="spellEnd"/>
      <w:r w:rsidRPr="00074EA9">
        <w:rPr>
          <w:sz w:val="24"/>
          <w:szCs w:val="24"/>
        </w:rPr>
        <w:t xml:space="preserve"> valid, error password </w:t>
      </w:r>
      <w:proofErr w:type="spellStart"/>
      <w:r w:rsidRPr="00074EA9">
        <w:rPr>
          <w:sz w:val="24"/>
          <w:szCs w:val="24"/>
        </w:rPr>
        <w:t>tidak</w:t>
      </w:r>
      <w:proofErr w:type="spellEnd"/>
      <w:r w:rsidRPr="00074EA9">
        <w:rPr>
          <w:sz w:val="24"/>
          <w:szCs w:val="24"/>
        </w:rPr>
        <w:t xml:space="preserve"> </w:t>
      </w:r>
      <w:proofErr w:type="spellStart"/>
      <w:r w:rsidRPr="00074EA9">
        <w:rPr>
          <w:sz w:val="24"/>
          <w:szCs w:val="24"/>
        </w:rPr>
        <w:t>ditampilkan</w:t>
      </w:r>
      <w:proofErr w:type="spellEnd"/>
      <w:r w:rsidRPr="00074EA9">
        <w:rPr>
          <w:sz w:val="24"/>
          <w:szCs w:val="24"/>
        </w:rPr>
        <w:t>.</w:t>
      </w:r>
    </w:p>
    <w:p w:rsidR="00C75A34" w:rsidRDefault="00000000" w:rsidP="00C75A34">
      <w:pPr>
        <w:rPr>
          <w:sz w:val="24"/>
          <w:szCs w:val="24"/>
        </w:rPr>
      </w:pPr>
      <w:r w:rsidRPr="00C75A34">
        <w:rPr>
          <w:b/>
          <w:bCs/>
          <w:color w:val="1F497D" w:themeColor="text2"/>
          <w:sz w:val="24"/>
          <w:szCs w:val="24"/>
        </w:rPr>
        <w:t>Severity:</w:t>
      </w:r>
      <w:r w:rsidR="00C75A34">
        <w:rPr>
          <w:b/>
          <w:bCs/>
          <w:color w:val="1F497D" w:themeColor="text2"/>
          <w:sz w:val="24"/>
          <w:szCs w:val="24"/>
        </w:rPr>
        <w:t xml:space="preserve">   </w:t>
      </w:r>
      <w:r w:rsidRPr="00074EA9">
        <w:rPr>
          <w:sz w:val="24"/>
          <w:szCs w:val="24"/>
        </w:rPr>
        <w:t>Medium</w:t>
      </w:r>
    </w:p>
    <w:p w:rsidR="00CF30A2" w:rsidRPr="00C75A34" w:rsidRDefault="00000000" w:rsidP="00C75A34">
      <w:pPr>
        <w:rPr>
          <w:b/>
          <w:bCs/>
          <w:color w:val="1F497D" w:themeColor="text2"/>
        </w:rPr>
      </w:pPr>
      <w:r w:rsidRPr="00C75A34">
        <w:rPr>
          <w:b/>
          <w:bCs/>
          <w:color w:val="1F497D" w:themeColor="text2"/>
          <w:sz w:val="24"/>
          <w:szCs w:val="24"/>
        </w:rPr>
        <w:t>Attachment</w:t>
      </w:r>
      <w:r w:rsidRPr="00C75A34">
        <w:rPr>
          <w:b/>
          <w:bCs/>
          <w:color w:val="1F497D" w:themeColor="text2"/>
        </w:rPr>
        <w:t>:</w:t>
      </w:r>
      <w:r w:rsidR="00074EA9" w:rsidRPr="00C75A34">
        <w:rPr>
          <w:b/>
          <w:bCs/>
          <w:color w:val="1F497D" w:themeColor="text2"/>
        </w:rPr>
        <w:br/>
      </w:r>
      <w:r w:rsidR="00074EA9" w:rsidRPr="00C75A34">
        <w:rPr>
          <w:b/>
          <w:bCs/>
          <w:noProof/>
          <w:color w:val="1F497D" w:themeColor="text2"/>
        </w:rPr>
        <w:drawing>
          <wp:inline distT="0" distB="0" distL="0" distR="0">
            <wp:extent cx="4760220" cy="2424224"/>
            <wp:effectExtent l="0" t="0" r="2540" b="1905"/>
            <wp:docPr id="155579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97525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890" cy="243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A2" w:rsidRDefault="00000000">
      <w:r>
        <w:t>Screenshot</w:t>
      </w:r>
      <w:r w:rsidR="00C75A34">
        <w:t xml:space="preserve"> </w:t>
      </w:r>
      <w:proofErr w:type="spellStart"/>
      <w:r w:rsidR="00C75A34">
        <w:t>diatas</w:t>
      </w:r>
      <w:proofErr w:type="spellEnd"/>
      <w:r>
        <w:t xml:space="preserve"> form login </w:t>
      </w:r>
      <w:proofErr w:type="spellStart"/>
      <w:r>
        <w:t>saat</w:t>
      </w:r>
      <w:proofErr w:type="spellEnd"/>
      <w:r>
        <w:t xml:space="preserve"> field password kosong.</w:t>
      </w:r>
    </w:p>
    <w:sectPr w:rsidR="00CF30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884042">
    <w:abstractNumId w:val="8"/>
  </w:num>
  <w:num w:numId="2" w16cid:durableId="213778565">
    <w:abstractNumId w:val="6"/>
  </w:num>
  <w:num w:numId="3" w16cid:durableId="458570499">
    <w:abstractNumId w:val="5"/>
  </w:num>
  <w:num w:numId="4" w16cid:durableId="1826360910">
    <w:abstractNumId w:val="4"/>
  </w:num>
  <w:num w:numId="5" w16cid:durableId="194314435">
    <w:abstractNumId w:val="7"/>
  </w:num>
  <w:num w:numId="6" w16cid:durableId="1642538313">
    <w:abstractNumId w:val="3"/>
  </w:num>
  <w:num w:numId="7" w16cid:durableId="2054651468">
    <w:abstractNumId w:val="2"/>
  </w:num>
  <w:num w:numId="8" w16cid:durableId="378238948">
    <w:abstractNumId w:val="1"/>
  </w:num>
  <w:num w:numId="9" w16cid:durableId="23910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EA9"/>
    <w:rsid w:val="0015074B"/>
    <w:rsid w:val="0029639D"/>
    <w:rsid w:val="00326F90"/>
    <w:rsid w:val="005C4573"/>
    <w:rsid w:val="00AA1D8D"/>
    <w:rsid w:val="00B172A1"/>
    <w:rsid w:val="00B47730"/>
    <w:rsid w:val="00C75A34"/>
    <w:rsid w:val="00CB0664"/>
    <w:rsid w:val="00CF30A2"/>
    <w:rsid w:val="00DC6DEE"/>
    <w:rsid w:val="00DE0E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4A1EB3"/>
  <w14:defaultImageDpi w14:val="300"/>
  <w15:docId w15:val="{C4966B0D-6460-BB46-AC9E-6675DA22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Wahyu Sanusi Putra</cp:lastModifiedBy>
  <cp:revision>6</cp:revision>
  <dcterms:created xsi:type="dcterms:W3CDTF">2013-12-23T23:15:00Z</dcterms:created>
  <dcterms:modified xsi:type="dcterms:W3CDTF">2025-09-01T10:12:00Z</dcterms:modified>
  <cp:category/>
</cp:coreProperties>
</file>